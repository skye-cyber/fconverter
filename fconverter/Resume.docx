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Resume</w:t>
      </w:r>
    </w:p>
    <w:p>
      <w:pPr>
        <w:pStyle w:val="2"/>
      </w:pPr>
      <w:r>
        <w:t>Personal Information</w:t>
      </w:r>
    </w:p>
    <w:p>
      <w:pPr>
        <w:pStyle w:val="13"/>
      </w:pPr>
      <w:r>
        <w:rPr>
          <w:b/>
        </w:rPr>
        <w:t xml:space="preserve">Name: </w:t>
      </w:r>
      <w:r>
        <w:rPr>
          <w:rFonts w:hint="default"/>
          <w:b w:val="0"/>
          <w:bCs/>
          <w:lang w:val="en-US"/>
        </w:rPr>
        <w:t>W</w:t>
      </w:r>
      <w:r>
        <w:t xml:space="preserve">ambua </w:t>
      </w:r>
      <w:r>
        <w:rPr>
          <w:rFonts w:hint="default"/>
          <w:lang w:val="en-US"/>
        </w:rPr>
        <w:t>Mw</w:t>
      </w:r>
      <w:r>
        <w:t>ikya</w:t>
      </w:r>
    </w:p>
    <w:p>
      <w:pPr>
        <w:pStyle w:val="13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Date of birth:</w:t>
      </w:r>
      <w:r>
        <w:rPr>
          <w:rFonts w:hint="default"/>
          <w:lang w:val="en-US"/>
        </w:rPr>
        <w:t xml:space="preserve"> 18-11-2001</w:t>
      </w:r>
    </w:p>
    <w:p>
      <w:pPr>
        <w:pStyle w:val="13"/>
      </w:pPr>
      <w:r>
        <w:rPr>
          <w:b/>
        </w:rPr>
        <w:t xml:space="preserve">Address: </w:t>
      </w:r>
      <w:r>
        <w:t>0000</w:t>
      </w:r>
    </w:p>
    <w:p>
      <w:pPr>
        <w:pStyle w:val="13"/>
      </w:pPr>
      <w:r>
        <w:rPr>
          <w:b/>
        </w:rPr>
        <w:t xml:space="preserve">Phone: </w:t>
      </w:r>
      <w:r>
        <w:t>0799764974</w:t>
      </w:r>
    </w:p>
    <w:p>
      <w:pPr>
        <w:pStyle w:val="13"/>
      </w:pPr>
      <w:r>
        <w:rPr>
          <w:b/>
        </w:rPr>
        <w:t xml:space="preserve">Email: </w:t>
      </w:r>
      <w:r>
        <w:rPr>
          <w:b/>
        </w:rPr>
        <w:fldChar w:fldCharType="begin"/>
      </w:r>
      <w:r>
        <w:rPr>
          <w:b/>
        </w:rPr>
        <w:instrText xml:space="preserve"> HYPERLINK "wambuamwikya2001@gmail.com" </w:instrText>
      </w:r>
      <w:r>
        <w:rPr>
          <w:b/>
        </w:rPr>
        <w:fldChar w:fldCharType="separate"/>
      </w:r>
      <w:r>
        <w:rPr>
          <w:rStyle w:val="21"/>
          <w:b/>
        </w:rPr>
        <w:t>wambuamwikya2001@gmail.com</w:t>
      </w:r>
      <w:r>
        <w:rPr>
          <w:b/>
        </w:rPr>
        <w:fldChar w:fldCharType="end"/>
      </w:r>
    </w:p>
    <w:p>
      <w:pPr>
        <w:pStyle w:val="13"/>
      </w:pPr>
      <w:r>
        <w:rPr>
          <w:b/>
        </w:rPr>
        <w:t xml:space="preserve">Languages: </w:t>
      </w:r>
      <w:r>
        <w:t>English, Kiswahili</w:t>
      </w:r>
    </w:p>
    <w:p>
      <w:pPr>
        <w:pStyle w:val="13"/>
      </w:pPr>
      <w:r>
        <w:rPr>
          <w:b/>
        </w:rPr>
        <w:t xml:space="preserve">Portfolio: </w:t>
      </w:r>
      <w:r>
        <w:t>upcoming</w:t>
      </w:r>
    </w:p>
    <w:p>
      <w:pPr>
        <w:pStyle w:val="2"/>
      </w:pPr>
      <w:r>
        <w:t>Summary Objective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To become one of the best computer technology expert, consequently helping solve computer software problems and perplexities</w:t>
      </w:r>
      <w:r>
        <w:rPr>
          <w:rFonts w:hint="default"/>
          <w:sz w:val="24"/>
          <w:szCs w:val="24"/>
          <w:lang w:val="en-US"/>
        </w:rPr>
        <w:t>, while emphasizing on s</w:t>
      </w:r>
      <w:r>
        <w:rPr>
          <w:sz w:val="24"/>
          <w:szCs w:val="24"/>
        </w:rPr>
        <w:t>ecurity</w:t>
      </w:r>
      <w:r>
        <w:rPr>
          <w:rFonts w:hint="default"/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privacy</w:t>
      </w:r>
      <w:r>
        <w:rPr>
          <w:rFonts w:hint="default"/>
          <w:sz w:val="24"/>
          <w:szCs w:val="24"/>
          <w:lang w:val="en-US"/>
        </w:rPr>
        <w:t xml:space="preserve"> and ultimately success.</w:t>
      </w:r>
    </w:p>
    <w:p>
      <w:pPr>
        <w:pStyle w:val="2"/>
      </w:pPr>
      <w:r>
        <w:t>Education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Campus - </w:t>
      </w:r>
      <w:r>
        <w:rPr>
          <w:rFonts w:hint="default"/>
          <w:sz w:val="24"/>
          <w:szCs w:val="24"/>
          <w:lang w:val="en-US"/>
        </w:rPr>
        <w:t xml:space="preserve">Joined </w:t>
      </w:r>
      <w:r>
        <w:rPr>
          <w:sz w:val="24"/>
          <w:szCs w:val="24"/>
        </w:rPr>
        <w:t>Kirinyaga University(2022 - to-date)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High school - </w:t>
      </w:r>
      <w:r>
        <w:rPr>
          <w:rFonts w:hint="default"/>
          <w:sz w:val="24"/>
          <w:szCs w:val="24"/>
          <w:lang w:val="en-US"/>
        </w:rPr>
        <w:t xml:space="preserve">Went to </w:t>
      </w:r>
      <w:r>
        <w:rPr>
          <w:sz w:val="24"/>
          <w:szCs w:val="24"/>
        </w:rPr>
        <w:t xml:space="preserve">Karangare Secondary </w:t>
      </w:r>
      <w:r>
        <w:rPr>
          <w:rFonts w:hint="default"/>
          <w:sz w:val="24"/>
          <w:szCs w:val="24"/>
          <w:lang w:val="en-US"/>
        </w:rPr>
        <w:t>(2018 - 2022)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Primary school - </w:t>
      </w:r>
      <w:r>
        <w:rPr>
          <w:rFonts w:hint="default"/>
          <w:sz w:val="24"/>
          <w:szCs w:val="24"/>
          <w:lang w:val="en-US"/>
        </w:rPr>
        <w:t xml:space="preserve">Went to </w:t>
      </w:r>
      <w:r>
        <w:rPr>
          <w:sz w:val="24"/>
          <w:szCs w:val="24"/>
        </w:rPr>
        <w:t>Prisim Junior academy</w:t>
      </w:r>
      <w:r>
        <w:rPr>
          <w:rFonts w:hint="default"/>
          <w:sz w:val="24"/>
          <w:szCs w:val="24"/>
          <w:lang w:val="en-US"/>
        </w:rPr>
        <w:t>(2009  - 2017)</w:t>
      </w:r>
    </w:p>
    <w:p>
      <w:pPr>
        <w:pStyle w:val="2"/>
      </w:pPr>
      <w:r>
        <w:t>Skills</w:t>
      </w:r>
    </w:p>
    <w:p>
      <w:pPr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Web developmen</w:t>
      </w:r>
      <w:r>
        <w:rPr>
          <w:sz w:val="24"/>
          <w:szCs w:val="24"/>
        </w:rPr>
        <w:t>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 I'm proficient in HTML, CSS, and JavaScript languages: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Other programming languages:</w:t>
      </w:r>
    </w:p>
    <w:p>
      <w:pPr>
        <w:ind w:firstLine="720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</w:rPr>
        <w:t>python language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Linux system o</w:t>
      </w:r>
      <w:r>
        <w:rPr>
          <w:rFonts w:hint="default"/>
          <w:sz w:val="24"/>
          <w:szCs w:val="24"/>
          <w:lang w:val="en-US"/>
        </w:rPr>
        <w:t>perations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asic Linux systems troubleshooting.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Wireless communication and networking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Database creation, management and operations</w:t>
      </w:r>
    </w:p>
    <w:p>
      <w:pPr>
        <w:pStyle w:val="2"/>
      </w:pPr>
      <w:r>
        <w:t>Work Experience</w:t>
      </w:r>
    </w:p>
    <w:p>
      <w:r>
        <w:rPr>
          <w:sz w:val="24"/>
          <w:szCs w:val="24"/>
        </w:rPr>
        <w:t>While not experienced as an employee, i have secured myself experience in software development in general and python pack</w:t>
      </w:r>
      <w:r>
        <w:rPr>
          <w:rFonts w:hint="default"/>
          <w:sz w:val="24"/>
          <w:szCs w:val="24"/>
          <w:lang w:val="en-US"/>
        </w:rPr>
        <w:t>a</w:t>
      </w:r>
      <w:r>
        <w:rPr>
          <w:sz w:val="24"/>
          <w:szCs w:val="24"/>
        </w:rPr>
        <w:t>ge cre</w:t>
      </w:r>
      <w:r>
        <w:rPr>
          <w:rFonts w:hint="default"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tion, including </w:t>
      </w:r>
      <w:r>
        <w:rPr>
          <w:rFonts w:hint="default"/>
          <w:sz w:val="24"/>
          <w:szCs w:val="24"/>
          <w:lang w:val="en-US"/>
        </w:rPr>
        <w:t>CLI</w:t>
      </w:r>
      <w:r>
        <w:rPr>
          <w:sz w:val="24"/>
          <w:szCs w:val="24"/>
        </w:rPr>
        <w:t xml:space="preserve"> applications which comes in hardy as far as experience is concerned</w:t>
      </w:r>
      <w:r>
        <w:t>.</w:t>
      </w:r>
    </w:p>
    <w:p>
      <w:pPr>
        <w:pStyle w:val="2"/>
      </w:pPr>
      <w:r>
        <w:t>Achievements/Projects</w:t>
      </w:r>
    </w:p>
    <w:p>
      <w:pPr>
        <w:numPr>
          <w:ilvl w:val="0"/>
          <w:numId w:val="7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fconverter;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Created a CLI python</w:t>
      </w:r>
      <w:r>
        <w:rPr>
          <w:rFonts w:hint="default"/>
          <w:sz w:val="24"/>
          <w:szCs w:val="24"/>
          <w:lang w:val="en-US"/>
        </w:rPr>
        <w:t xml:space="preserve"> package</w:t>
      </w:r>
      <w:r>
        <w:rPr>
          <w:sz w:val="24"/>
          <w:szCs w:val="24"/>
        </w:rPr>
        <w:t xml:space="preserve"> for Linux dealing with various file conversions such as PDF to word </w:t>
      </w:r>
      <w:r>
        <w:rPr>
          <w:rFonts w:hint="default"/>
          <w:sz w:val="24"/>
          <w:szCs w:val="24"/>
          <w:lang w:val="en-US"/>
        </w:rPr>
        <w:t>PPTX</w:t>
      </w:r>
      <w:r>
        <w:rPr>
          <w:sz w:val="24"/>
          <w:szCs w:val="24"/>
        </w:rPr>
        <w:t xml:space="preserve"> to text, text to word among others.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"https://github.com/skye-cyber/fconverter" </w:instrText>
      </w:r>
      <w:r>
        <w:rPr>
          <w:sz w:val="24"/>
          <w:szCs w:val="24"/>
        </w:rPr>
        <w:fldChar w:fldCharType="separate"/>
      </w:r>
      <w:r>
        <w:rPr>
          <w:rStyle w:val="21"/>
          <w:sz w:val="24"/>
          <w:szCs w:val="24"/>
        </w:rPr>
        <w:t>view in github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whiteflame;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"https://github.com/skye-cyber/whiteflame" </w:instrText>
      </w:r>
      <w:r>
        <w:rPr>
          <w:sz w:val="24"/>
          <w:szCs w:val="24"/>
        </w:rPr>
        <w:fldChar w:fldCharType="separate"/>
      </w:r>
      <w:r>
        <w:rPr>
          <w:rStyle w:val="21"/>
          <w:sz w:val="24"/>
          <w:szCs w:val="24"/>
        </w:rPr>
        <w:t>view in github</w:t>
      </w:r>
      <w:r>
        <w:rPr>
          <w:sz w:val="24"/>
          <w:szCs w:val="24"/>
        </w:rPr>
        <w:fldChar w:fldCharType="end"/>
      </w:r>
    </w:p>
    <w:p>
      <w:pPr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Created a python DDOS tool for Linux and </w:t>
      </w:r>
      <w:r>
        <w:rPr>
          <w:rFonts w:hint="default"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ermux as a proof of concept. </w:t>
      </w:r>
    </w:p>
    <w:p>
      <w:pPr>
        <w:numPr>
          <w:ilvl w:val="0"/>
          <w:numId w:val="7"/>
        </w:numPr>
        <w:ind w:left="0" w:leftChars="0" w:firstLine="0" w:firstLineChars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FED</w:t>
      </w:r>
      <w:r>
        <w:rPr>
          <w:rFonts w:hint="default"/>
          <w:sz w:val="24"/>
          <w:szCs w:val="24"/>
          <w:lang w:val="en-US"/>
        </w:rPr>
        <w:t xml:space="preserve">(File Encryption and Decryption Tool).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"https://github.com/skye-cyber/FED" </w:instrText>
      </w:r>
      <w:r>
        <w:rPr>
          <w:sz w:val="24"/>
          <w:szCs w:val="24"/>
        </w:rPr>
        <w:fldChar w:fldCharType="separate"/>
      </w:r>
      <w:r>
        <w:rPr>
          <w:rStyle w:val="21"/>
          <w:sz w:val="24"/>
          <w:szCs w:val="24"/>
        </w:rPr>
        <w:t>view in github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Created a file encryption package majorly for Linux and windows systems.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AFReader</w:t>
      </w:r>
      <w:r>
        <w:rPr>
          <w:rFonts w:hint="default"/>
          <w:sz w:val="24"/>
          <w:szCs w:val="24"/>
          <w:lang w:val="en-US"/>
        </w:rPr>
        <w:t>(Animated File Reader)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"https://github.com/skye-cyber/AFReader"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21"/>
          <w:rFonts w:hint="default"/>
          <w:sz w:val="24"/>
          <w:szCs w:val="24"/>
          <w:lang w:val="en-US"/>
        </w:rPr>
        <w:t>Click to view in github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</w:t>
      </w:r>
      <w:r>
        <w:rPr>
          <w:sz w:val="24"/>
          <w:szCs w:val="24"/>
        </w:rPr>
        <w:t>reat</w:t>
      </w:r>
      <w:r>
        <w:rPr>
          <w:rFonts w:hint="default"/>
          <w:sz w:val="24"/>
          <w:szCs w:val="24"/>
          <w:lang w:val="en-US"/>
        </w:rPr>
        <w:t xml:space="preserve">e an </w:t>
      </w:r>
      <w:r>
        <w:rPr>
          <w:sz w:val="24"/>
          <w:szCs w:val="24"/>
        </w:rPr>
        <w:t xml:space="preserve"> animated file </w:t>
      </w:r>
      <w:r>
        <w:rPr>
          <w:rFonts w:hint="default"/>
          <w:sz w:val="24"/>
          <w:szCs w:val="24"/>
          <w:lang w:val="en-US"/>
        </w:rPr>
        <w:t>reader</w:t>
      </w:r>
      <w:r>
        <w:rPr>
          <w:sz w:val="24"/>
          <w:szCs w:val="24"/>
        </w:rPr>
        <w:t xml:space="preserve"> (currently working on text files only)</w:t>
      </w:r>
    </w:p>
    <w:p>
      <w:pPr>
        <w:numPr>
          <w:ilvl w:val="0"/>
          <w:numId w:val="8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ResumeGen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"https://github.com/skye-cyber/ResumeGen"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/>
          <w:b/>
          <w:bCs/>
          <w:sz w:val="24"/>
          <w:szCs w:val="24"/>
          <w:lang w:val="en-US"/>
        </w:rPr>
        <w:t>Click to view in github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</w:t>
      </w:r>
      <w:r>
        <w:rPr>
          <w:sz w:val="24"/>
          <w:szCs w:val="24"/>
        </w:rPr>
        <w:t>urrently developing a simple CV/ resume generator in python language.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6.</w:t>
      </w:r>
      <w:r>
        <w:rPr>
          <w:sz w:val="24"/>
          <w:szCs w:val="24"/>
        </w:rPr>
        <w:t>Currently developing advanced network security a</w:t>
      </w:r>
      <w:r>
        <w:rPr>
          <w:rFonts w:hint="default"/>
          <w:sz w:val="24"/>
          <w:szCs w:val="24"/>
          <w:lang w:val="en-US"/>
        </w:rPr>
        <w:t>ss</w:t>
      </w:r>
      <w:r>
        <w:rPr>
          <w:sz w:val="24"/>
          <w:szCs w:val="24"/>
        </w:rPr>
        <w:t>essment and threat monitoring</w:t>
      </w:r>
    </w:p>
    <w:p>
      <w:pPr>
        <w:pStyle w:val="2"/>
      </w:pPr>
      <w:r>
        <w:t>Hobbies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Linux software interactions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Human 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AI</w:t>
      </w:r>
      <w:bookmarkStart w:id="0" w:name="_GoBack"/>
      <w:bookmarkEnd w:id="0"/>
      <w:r>
        <w:rPr>
          <w:sz w:val="24"/>
          <w:szCs w:val="24"/>
        </w:rPr>
        <w:t xml:space="preserve"> interaction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T</w:t>
      </w:r>
      <w:r>
        <w:rPr>
          <w:sz w:val="24"/>
          <w:szCs w:val="24"/>
        </w:rPr>
        <w:t>V shows and movies</w:t>
      </w:r>
    </w:p>
    <w:p>
      <w:pPr>
        <w:pStyle w:val="2"/>
      </w:pPr>
      <w:r>
        <w:t>References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Kirinyaga university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"phone:+254709742000"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18"/>
          <w:rFonts w:hint="default"/>
          <w:sz w:val="24"/>
          <w:szCs w:val="24"/>
          <w:lang w:val="en-US"/>
        </w:rPr>
        <w:t>+254709742000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"mailto:vc@kyu.ac.ke" \o "email"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21"/>
          <w:rFonts w:hint="default"/>
          <w:sz w:val="24"/>
          <w:szCs w:val="24"/>
          <w:lang w:val="en-US"/>
        </w:rPr>
        <w:t>vc@kyu.ac.ke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Mr Morara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Karangare secondary(Deputy)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0722838597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ＭＳ 明朝">
    <w:altName w:val="Quicksand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ＭＳ 明朝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Quicksand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DejaVu Math TeX Gyre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F310F"/>
    <w:multiLevelType w:val="singleLevel"/>
    <w:tmpl w:val="B76F310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D75FF444"/>
    <w:multiLevelType w:val="multilevel"/>
    <w:tmpl w:val="D75FF444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F61A42"/>
    <w:rsid w:val="6BF9AE71"/>
    <w:rsid w:val="77F78F31"/>
    <w:rsid w:val="9ECFD6ED"/>
    <w:rsid w:val="ABBEE840"/>
    <w:rsid w:val="B95A8B3C"/>
    <w:rsid w:val="DDFF3BA3"/>
    <w:rsid w:val="E7EFFA9E"/>
    <w:rsid w:val="EBF3A2E1"/>
    <w:rsid w:val="EFC753E4"/>
    <w:rsid w:val="EFF79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qFormat/>
    <w:uiPriority w:val="99"/>
  </w:style>
  <w:style w:type="character" w:customStyle="1" w:styleId="138">
    <w:name w:val="Footer Char"/>
    <w:basedOn w:val="11"/>
    <w:link w:val="19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2013-12-24T08:15:00Z</dcterms:created>
  <dc:creator>python-docx</dc:creator>
  <dc:description>generated by python-docx</dc:description>
  <cp:lastModifiedBy>user</cp:lastModifiedBy>
  <dcterms:modified xsi:type="dcterms:W3CDTF">2024-02-01T09:48:52Z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